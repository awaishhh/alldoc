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b/>
          <w:sz w:val="34"/>
          <w:szCs w:val="34"/>
        </w:rPr>
      </w:pPr>
      <w:r>
        <w:rPr>
          <w:rFonts w:hint="default"/>
          <w:b/>
          <w:sz w:val="40"/>
          <w:szCs w:val="40"/>
          <w:rtl w:val="0"/>
          <w:lang w:val="en-US"/>
        </w:rPr>
        <w:t xml:space="preserve">Test project    </w:t>
      </w:r>
      <w:r>
        <w:rPr>
          <w:b/>
          <w:sz w:val="40"/>
          <w:szCs w:val="40"/>
          <w:rtl w:val="0"/>
        </w:rPr>
        <w:t xml:space="preserve">: UAT </w:t>
      </w:r>
      <w:r>
        <w:rPr>
          <w:b/>
          <w:sz w:val="34"/>
          <w:szCs w:val="34"/>
          <w:rtl w:val="0"/>
        </w:rPr>
        <w:t>Release Notes</w:t>
      </w:r>
    </w:p>
    <w:p w14:paraId="00000002">
      <w:pPr>
        <w:jc w:val="center"/>
        <w:rPr>
          <w:sz w:val="26"/>
          <w:szCs w:val="26"/>
        </w:rPr>
      </w:pPr>
      <w:r>
        <w:rPr>
          <w:sz w:val="26"/>
          <w:szCs w:val="26"/>
          <w:rtl w:val="0"/>
        </w:rPr>
        <w:t>Created By: Awais Subhani</w:t>
      </w:r>
    </w:p>
    <w:p w14:paraId="00000003">
      <w:pPr>
        <w:jc w:val="center"/>
        <w:rPr>
          <w:sz w:val="26"/>
          <w:szCs w:val="26"/>
        </w:rPr>
      </w:pPr>
    </w:p>
    <w:p w14:paraId="00000004">
      <w:pPr>
        <w:ind w:left="0" w:firstLine="0"/>
        <w:rPr>
          <w:sz w:val="24"/>
          <w:szCs w:val="24"/>
        </w:rPr>
      </w:pPr>
    </w:p>
    <w:p w14:paraId="00000005">
      <w:pPr>
        <w:ind w:left="0" w:firstLine="0"/>
        <w:rPr>
          <w:sz w:val="24"/>
          <w:szCs w:val="24"/>
        </w:rPr>
      </w:pPr>
    </w:p>
    <w:p w14:paraId="00000006">
      <w:pPr>
        <w:ind w:left="720" w:firstLine="0"/>
        <w:rPr>
          <w:sz w:val="24"/>
          <w:szCs w:val="24"/>
        </w:rPr>
      </w:pPr>
    </w:p>
    <w:p w14:paraId="00000007">
      <w:pPr>
        <w:ind w:left="720" w:firstLine="0"/>
        <w:rPr>
          <w:sz w:val="24"/>
          <w:szCs w:val="24"/>
        </w:rPr>
      </w:pPr>
    </w:p>
    <w:p w14:paraId="00000008">
      <w:pPr>
        <w:pStyle w:val="3"/>
        <w:keepNext w:val="0"/>
        <w:keepLines w:val="0"/>
        <w:spacing w:after="80"/>
      </w:pPr>
      <w:bookmarkStart w:id="0" w:name="_mtvpmfpdeche" w:colFirst="0" w:colLast="0"/>
      <w:bookmarkEnd w:id="0"/>
      <w:r>
        <w:rPr>
          <w:b/>
          <w:color w:val="6AA84F"/>
          <w:sz w:val="28"/>
          <w:szCs w:val="28"/>
          <w:rtl w:val="0"/>
        </w:rPr>
        <w:t>2023-09-23: Sprint 23-16</w:t>
      </w:r>
    </w:p>
    <w:p w14:paraId="00000009"/>
    <w:p w14:paraId="0000000A">
      <w:pPr>
        <w:rPr>
          <w:b/>
        </w:rPr>
      </w:pPr>
      <w:r>
        <w:rPr>
          <w:b/>
          <w:rtl w:val="0"/>
        </w:rPr>
        <w:t>Completed Tickets - CV:</w:t>
      </w:r>
    </w:p>
    <w:p w14:paraId="0000000B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>
        <w:rPr>
          <w:sz w:val="20"/>
          <w:szCs w:val="20"/>
          <w:highlight w:val="white"/>
          <w:rtl w:val="0"/>
        </w:rPr>
        <w:t xml:space="preserve">12801: CV React - Commodity Attribute Edit </w:t>
      </w:r>
    </w:p>
    <w:p w14:paraId="0000000C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>
        <w:rPr>
          <w:sz w:val="20"/>
          <w:szCs w:val="20"/>
          <w:highlight w:val="white"/>
          <w:rtl w:val="0"/>
        </w:rPr>
        <w:t xml:space="preserve">12825: CV React - Commodity Attribute Screen </w:t>
      </w:r>
    </w:p>
    <w:p w14:paraId="0000000D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>
        <w:rPr>
          <w:sz w:val="20"/>
          <w:szCs w:val="20"/>
          <w:highlight w:val="white"/>
          <w:rtl w:val="0"/>
        </w:rPr>
        <w:t xml:space="preserve">12763: CV React - Pen Bulk Edit </w:t>
      </w:r>
    </w:p>
    <w:p w14:paraId="0000000E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>
        <w:rPr>
          <w:sz w:val="20"/>
          <w:szCs w:val="20"/>
          <w:highlight w:val="white"/>
          <w:rtl w:val="0"/>
        </w:rPr>
        <w:t xml:space="preserve">12837: Purchase Group requires Group Type drop-down selection </w:t>
      </w:r>
    </w:p>
    <w:p w14:paraId="0000000F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>
        <w:rPr>
          <w:sz w:val="20"/>
          <w:szCs w:val="20"/>
          <w:highlight w:val="white"/>
          <w:rtl w:val="0"/>
        </w:rPr>
        <w:t>12766: Dynamic Pensheet/Closeout Selected Columns Export</w:t>
      </w:r>
    </w:p>
    <w:p w14:paraId="00000010">
      <w:pPr>
        <w:rPr>
          <w:sz w:val="20"/>
          <w:szCs w:val="20"/>
          <w:highlight w:val="white"/>
        </w:rPr>
      </w:pPr>
    </w:p>
    <w:p w14:paraId="00000011">
      <w:pPr>
        <w:rPr>
          <w:b/>
          <w:highlight w:val="white"/>
        </w:rPr>
      </w:pPr>
      <w:r>
        <w:rPr>
          <w:b/>
          <w:highlight w:val="white"/>
          <w:rtl w:val="0"/>
        </w:rPr>
        <w:t>Completed Screens - PV:</w:t>
      </w:r>
    </w:p>
    <w:p w14:paraId="00000012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>
        <w:rPr>
          <w:sz w:val="20"/>
          <w:szCs w:val="20"/>
          <w:highlight w:val="white"/>
          <w:rtl w:val="0"/>
        </w:rPr>
        <w:t>Marketing Specialist</w:t>
      </w:r>
    </w:p>
    <w:p w14:paraId="00000013">
      <w:pPr>
        <w:rPr>
          <w:sz w:val="20"/>
          <w:szCs w:val="20"/>
          <w:highlight w:val="white"/>
        </w:rPr>
      </w:pPr>
    </w:p>
    <w:p w14:paraId="00000014">
      <w:p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  <w:rtl w:val="0"/>
        </w:rPr>
        <w:t>Note:</w:t>
      </w:r>
      <w:r>
        <w:rPr>
          <w:sz w:val="20"/>
          <w:szCs w:val="20"/>
          <w:highlight w:val="white"/>
          <w:rtl w:val="0"/>
        </w:rPr>
        <w:br w:type="textWrapping"/>
      </w:r>
      <w:r>
        <w:rPr>
          <w:sz w:val="20"/>
          <w:szCs w:val="20"/>
          <w:highlight w:val="white"/>
          <w:rtl w:val="0"/>
        </w:rPr>
        <w:t>Some minor issues are in progress</w:t>
      </w:r>
    </w:p>
    <w:p w14:paraId="00000015">
      <w:pPr>
        <w:rPr>
          <w:sz w:val="20"/>
          <w:szCs w:val="20"/>
          <w:highlight w:val="white"/>
        </w:rPr>
      </w:pPr>
    </w:p>
    <w:p w14:paraId="00000016">
      <w:pPr>
        <w:rPr>
          <w:sz w:val="20"/>
          <w:szCs w:val="20"/>
          <w:highlight w:val="white"/>
        </w:rPr>
      </w:pPr>
    </w:p>
    <w:p w14:paraId="00000017">
      <w:pPr>
        <w:rPr>
          <w:sz w:val="20"/>
          <w:szCs w:val="20"/>
          <w:highlight w:val="white"/>
        </w:rPr>
      </w:pPr>
    </w:p>
    <w:p w14:paraId="00000018">
      <w:pPr>
        <w:ind w:left="720" w:firstLine="0"/>
      </w:pPr>
    </w:p>
    <w:p w14:paraId="00000019">
      <w:r>
        <w:rPr>
          <w:rtl w:val="0"/>
        </w:rPr>
        <w:t xml:space="preserve">Environment: </w:t>
      </w:r>
      <w:r>
        <w:fldChar w:fldCharType="begin"/>
      </w:r>
      <w:r>
        <w:instrText xml:space="preserve"> HYPERLINK "https://demo1.folio3.com:8983/cattleview/login" \h </w:instrText>
      </w:r>
      <w:r>
        <w:fldChar w:fldCharType="separate"/>
      </w:r>
      <w:r>
        <w:rPr>
          <w:color w:val="1155CC"/>
          <w:u w:val="single"/>
          <w:rtl w:val="0"/>
        </w:rPr>
        <w:t>https://demo1.folio3.com:83/n</w:t>
      </w:r>
      <w:r>
        <w:rPr>
          <w:color w:val="1155CC"/>
          <w:u w:val="single"/>
          <w:rtl w:val="0"/>
        </w:rPr>
        <w:fldChar w:fldCharType="end"/>
      </w:r>
    </w:p>
    <w:p w14:paraId="0000001A">
      <w:r>
        <w:rPr>
          <w:rtl w:val="0"/>
        </w:rPr>
        <w:t>Environment name: QA</w:t>
      </w:r>
    </w:p>
    <w:p w14:paraId="0000001B"/>
    <w:p w14:paraId="0000001C">
      <w:pPr>
        <w:rPr>
          <w:sz w:val="20"/>
          <w:szCs w:val="20"/>
          <w:highlight w:val="white"/>
        </w:rPr>
      </w:pPr>
    </w:p>
    <w:p w14:paraId="0000001D">
      <w:pPr>
        <w:rPr>
          <w:sz w:val="20"/>
          <w:szCs w:val="20"/>
          <w:highlight w:val="white"/>
        </w:rPr>
      </w:pPr>
    </w:p>
    <w:p w14:paraId="0000001E">
      <w:pPr>
        <w:rPr>
          <w:sz w:val="20"/>
          <w:szCs w:val="20"/>
          <w:highlight w:val="white"/>
        </w:rPr>
      </w:pPr>
    </w:p>
    <w:p w14:paraId="0000001F">
      <w:pPr>
        <w:rPr>
          <w:sz w:val="20"/>
          <w:szCs w:val="20"/>
          <w:highlight w:val="white"/>
        </w:rPr>
      </w:pPr>
    </w:p>
    <w:p w14:paraId="00000020">
      <w:pPr>
        <w:rPr>
          <w:sz w:val="20"/>
          <w:szCs w:val="20"/>
          <w:highlight w:val="white"/>
        </w:rPr>
      </w:pPr>
    </w:p>
    <w:p w14:paraId="00000021">
      <w:pPr>
        <w:pStyle w:val="3"/>
        <w:keepNext w:val="0"/>
        <w:keepLines w:val="0"/>
        <w:spacing w:after="80"/>
      </w:pPr>
      <w:bookmarkStart w:id="1" w:name="_rdeu0x6oe4e" w:colFirst="0" w:colLast="0"/>
      <w:bookmarkEnd w:id="1"/>
      <w:r>
        <w:rPr>
          <w:b/>
          <w:color w:val="6AA84F"/>
          <w:sz w:val="28"/>
          <w:szCs w:val="28"/>
          <w:rtl w:val="0"/>
        </w:rPr>
        <w:t>2023-10-10: Sprint 23-17</w:t>
      </w:r>
    </w:p>
    <w:p w14:paraId="00000022"/>
    <w:p w14:paraId="00000023">
      <w:pPr>
        <w:rPr>
          <w:b/>
        </w:rPr>
      </w:pPr>
      <w:r>
        <w:rPr>
          <w:b/>
          <w:rtl w:val="0"/>
        </w:rPr>
        <w:t>Completed Tickets - CV:</w:t>
      </w:r>
    </w:p>
    <w:p w14:paraId="00000024">
      <w:pPr>
        <w:numPr>
          <w:ilvl w:val="0"/>
          <w:numId w:val="1"/>
        </w:numPr>
        <w:ind w:left="720" w:hanging="360"/>
        <w:rPr>
          <w:sz w:val="21"/>
          <w:szCs w:val="21"/>
        </w:rPr>
      </w:pPr>
      <w:r>
        <w:rPr>
          <w:sz w:val="20"/>
          <w:szCs w:val="20"/>
          <w:highlight w:val="white"/>
          <w:rtl w:val="0"/>
        </w:rPr>
        <w:t xml:space="preserve">12922: CV React - Commodity Price Edit </w:t>
      </w:r>
    </w:p>
    <w:p w14:paraId="00000025">
      <w:pPr>
        <w:numPr>
          <w:ilvl w:val="0"/>
          <w:numId w:val="1"/>
        </w:numPr>
        <w:ind w:left="720" w:hanging="360"/>
        <w:rPr>
          <w:sz w:val="21"/>
          <w:szCs w:val="21"/>
        </w:rPr>
      </w:pPr>
      <w:r>
        <w:rPr>
          <w:sz w:val="20"/>
          <w:szCs w:val="20"/>
          <w:highlight w:val="white"/>
          <w:rtl w:val="0"/>
        </w:rPr>
        <w:t xml:space="preserve">12859:Cattle Management - Arrivals allowing arrival tickets in future </w:t>
      </w:r>
    </w:p>
    <w:p w14:paraId="00000026">
      <w:pPr>
        <w:numPr>
          <w:ilvl w:val="0"/>
          <w:numId w:val="1"/>
        </w:numPr>
        <w:ind w:left="720" w:hanging="360"/>
        <w:rPr>
          <w:sz w:val="21"/>
          <w:szCs w:val="21"/>
        </w:rPr>
      </w:pPr>
      <w:r>
        <w:rPr>
          <w:sz w:val="20"/>
          <w:szCs w:val="20"/>
          <w:highlight w:val="white"/>
          <w:rtl w:val="0"/>
        </w:rPr>
        <w:t xml:space="preserve">12852:Cattle Management - Arrivals validate DateTime as not Midnight 00:00 </w:t>
      </w:r>
    </w:p>
    <w:p w14:paraId="00000027">
      <w:pPr>
        <w:numPr>
          <w:ilvl w:val="0"/>
          <w:numId w:val="1"/>
        </w:numPr>
        <w:ind w:left="720" w:hanging="360"/>
        <w:rPr>
          <w:sz w:val="21"/>
          <w:szCs w:val="21"/>
        </w:rPr>
      </w:pPr>
      <w:r>
        <w:rPr>
          <w:sz w:val="20"/>
          <w:szCs w:val="20"/>
          <w:highlight w:val="white"/>
          <w:rtl w:val="0"/>
        </w:rPr>
        <w:t xml:space="preserve">12841:Purchase Group Details Font and Color </w:t>
      </w:r>
    </w:p>
    <w:p w14:paraId="00000028">
      <w:pPr>
        <w:numPr>
          <w:ilvl w:val="0"/>
          <w:numId w:val="1"/>
        </w:numPr>
        <w:ind w:left="720" w:hanging="360"/>
        <w:rPr>
          <w:sz w:val="21"/>
          <w:szCs w:val="21"/>
        </w:rPr>
      </w:pPr>
      <w:r>
        <w:rPr>
          <w:sz w:val="20"/>
          <w:szCs w:val="20"/>
          <w:highlight w:val="white"/>
          <w:rtl w:val="0"/>
        </w:rPr>
        <w:t xml:space="preserve">12850:Linked Purchase Group edit screen zeros purchase cost field </w:t>
      </w:r>
    </w:p>
    <w:p w14:paraId="00000029">
      <w:pPr>
        <w:numPr>
          <w:ilvl w:val="0"/>
          <w:numId w:val="1"/>
        </w:numPr>
        <w:ind w:left="720" w:hanging="360"/>
        <w:rPr>
          <w:sz w:val="21"/>
          <w:szCs w:val="21"/>
        </w:rPr>
      </w:pPr>
      <w:r>
        <w:rPr>
          <w:sz w:val="20"/>
          <w:szCs w:val="20"/>
          <w:highlight w:val="white"/>
          <w:rtl w:val="0"/>
        </w:rPr>
        <w:t xml:space="preserve">12874:Cattle Charges - Post button record count </w:t>
      </w:r>
    </w:p>
    <w:p w14:paraId="0000002A">
      <w:pPr>
        <w:numPr>
          <w:ilvl w:val="0"/>
          <w:numId w:val="1"/>
        </w:numPr>
        <w:ind w:left="720" w:hanging="360"/>
        <w:rPr>
          <w:sz w:val="21"/>
          <w:szCs w:val="21"/>
        </w:rPr>
      </w:pPr>
      <w:r>
        <w:rPr>
          <w:sz w:val="20"/>
          <w:szCs w:val="20"/>
          <w:highlight w:val="white"/>
          <w:rtl w:val="0"/>
        </w:rPr>
        <w:t>12872:Cattle Charges - EOD edit import record -error on save</w:t>
      </w:r>
    </w:p>
    <w:p w14:paraId="0000002B">
      <w:pPr>
        <w:rPr>
          <w:sz w:val="20"/>
          <w:szCs w:val="20"/>
          <w:highlight w:val="white"/>
        </w:rPr>
      </w:pPr>
    </w:p>
    <w:p w14:paraId="0000002C">
      <w:pPr>
        <w:rPr>
          <w:b/>
          <w:highlight w:val="white"/>
        </w:rPr>
      </w:pPr>
      <w:r>
        <w:rPr>
          <w:b/>
          <w:highlight w:val="white"/>
          <w:rtl w:val="0"/>
        </w:rPr>
        <w:t>Completed Screens - CV:</w:t>
      </w:r>
    </w:p>
    <w:p w14:paraId="0000002D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  <w:rtl w:val="0"/>
        </w:rPr>
        <w:t>JBS Import</w:t>
      </w:r>
    </w:p>
    <w:p w14:paraId="0000002E">
      <w:pPr>
        <w:rPr>
          <w:sz w:val="20"/>
          <w:szCs w:val="20"/>
          <w:highlight w:val="white"/>
        </w:rPr>
      </w:pPr>
    </w:p>
    <w:p w14:paraId="0000002F">
      <w:pPr>
        <w:rPr>
          <w:b/>
          <w:highlight w:val="white"/>
        </w:rPr>
      </w:pPr>
      <w:r>
        <w:rPr>
          <w:b/>
          <w:highlight w:val="white"/>
          <w:rtl w:val="0"/>
        </w:rPr>
        <w:t>Completed Tickets - PV:</w:t>
      </w:r>
    </w:p>
    <w:p w14:paraId="00000030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  <w:u w:val="none"/>
        </w:rPr>
      </w:pPr>
      <w:r>
        <w:rPr>
          <w:sz w:val="20"/>
          <w:szCs w:val="20"/>
          <w:highlight w:val="white"/>
          <w:rtl w:val="0"/>
        </w:rPr>
        <w:t>12858: Sow (React) - Breeder Removal - Tag Entry button error</w:t>
      </w:r>
    </w:p>
    <w:p w14:paraId="00000031">
      <w:pPr>
        <w:rPr>
          <w:sz w:val="20"/>
          <w:szCs w:val="20"/>
          <w:highlight w:val="white"/>
        </w:rPr>
      </w:pPr>
    </w:p>
    <w:p w14:paraId="00000032">
      <w:pPr>
        <w:rPr>
          <w:b/>
          <w:highlight w:val="white"/>
        </w:rPr>
      </w:pPr>
      <w:r>
        <w:rPr>
          <w:b/>
          <w:highlight w:val="white"/>
          <w:rtl w:val="0"/>
        </w:rPr>
        <w:t>Completed Screens - PV:</w:t>
      </w:r>
    </w:p>
    <w:p w14:paraId="00000033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  <w:u w:val="none"/>
        </w:rPr>
      </w:pPr>
      <w:r>
        <w:rPr>
          <w:sz w:val="20"/>
          <w:szCs w:val="20"/>
          <w:highlight w:val="white"/>
          <w:rtl w:val="0"/>
        </w:rPr>
        <w:t xml:space="preserve">Mating Method </w:t>
      </w:r>
    </w:p>
    <w:p w14:paraId="00000034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  <w:u w:val="none"/>
        </w:rPr>
      </w:pPr>
      <w:r>
        <w:rPr>
          <w:sz w:val="20"/>
          <w:szCs w:val="20"/>
          <w:highlight w:val="white"/>
          <w:rtl w:val="0"/>
        </w:rPr>
        <w:t>Packer Screen</w:t>
      </w:r>
    </w:p>
    <w:p w14:paraId="00000035">
      <w:pPr>
        <w:rPr>
          <w:sz w:val="20"/>
          <w:szCs w:val="20"/>
          <w:highlight w:val="white"/>
        </w:rPr>
      </w:pPr>
    </w:p>
    <w:p w14:paraId="00000036">
      <w:pPr>
        <w:rPr>
          <w:b/>
          <w:highlight w:val="white"/>
        </w:rPr>
      </w:pPr>
      <w:r>
        <w:rPr>
          <w:b/>
          <w:highlight w:val="white"/>
          <w:rtl w:val="0"/>
        </w:rPr>
        <w:t>Hot Fix - PV:</w:t>
      </w:r>
    </w:p>
    <w:p w14:paraId="00000037">
      <w:pPr>
        <w:numPr>
          <w:ilvl w:val="0"/>
          <w:numId w:val="5"/>
        </w:numPr>
        <w:ind w:left="720" w:hanging="360"/>
        <w:rPr>
          <w:sz w:val="20"/>
          <w:szCs w:val="20"/>
          <w:highlight w:val="white"/>
          <w:u w:val="none"/>
        </w:rPr>
      </w:pPr>
      <w:r>
        <w:rPr>
          <w:sz w:val="20"/>
          <w:szCs w:val="20"/>
          <w:highlight w:val="white"/>
          <w:rtl w:val="0"/>
        </w:rPr>
        <w:t>12938: PV React - 1000 Pig day rollover</w:t>
      </w:r>
    </w:p>
    <w:p w14:paraId="00000038">
      <w:pPr>
        <w:rPr>
          <w:sz w:val="20"/>
          <w:szCs w:val="20"/>
          <w:highlight w:val="white"/>
        </w:rPr>
      </w:pPr>
    </w:p>
    <w:p w14:paraId="00000039">
      <w:pPr>
        <w:rPr>
          <w:sz w:val="20"/>
          <w:szCs w:val="20"/>
          <w:highlight w:val="white"/>
        </w:rPr>
      </w:pPr>
    </w:p>
    <w:p w14:paraId="0000003A">
      <w:pPr>
        <w:ind w:left="720" w:firstLine="0"/>
      </w:pPr>
    </w:p>
    <w:p w14:paraId="0000003B">
      <w:r>
        <w:rPr>
          <w:rtl w:val="0"/>
        </w:rPr>
        <w:t xml:space="preserve">Environment: </w:t>
      </w:r>
      <w:r>
        <w:fldChar w:fldCharType="begin"/>
      </w:r>
      <w:r>
        <w:instrText xml:space="preserve"> HYPERLINK "https://demo1.folio3.com:8983/cattleview/login" \h </w:instrText>
      </w:r>
      <w:r>
        <w:fldChar w:fldCharType="separate"/>
      </w:r>
      <w:r>
        <w:rPr>
          <w:color w:val="1155CC"/>
          <w:u w:val="single"/>
          <w:rtl w:val="0"/>
        </w:rPr>
        <w:t>https://demo1.folio3.com:/login</w:t>
      </w:r>
      <w:r>
        <w:rPr>
          <w:color w:val="1155CC"/>
          <w:u w:val="single"/>
          <w:rtl w:val="0"/>
        </w:rPr>
        <w:fldChar w:fldCharType="end"/>
      </w:r>
    </w:p>
    <w:p w14:paraId="0000003C">
      <w:r>
        <w:rPr>
          <w:rtl w:val="0"/>
        </w:rPr>
        <w:t>Environment name: QA</w:t>
      </w:r>
    </w:p>
    <w:p w14:paraId="0000003D">
      <w:pPr>
        <w:pStyle w:val="3"/>
        <w:keepNext w:val="0"/>
        <w:keepLines w:val="0"/>
        <w:spacing w:after="80"/>
      </w:pPr>
      <w:bookmarkStart w:id="2" w:name="_qj1bwxejud84" w:colFirst="0" w:colLast="0"/>
      <w:bookmarkEnd w:id="2"/>
      <w:r>
        <w:rPr>
          <w:b/>
          <w:color w:val="6AA84F"/>
          <w:sz w:val="28"/>
          <w:szCs w:val="28"/>
          <w:rtl w:val="0"/>
        </w:rPr>
        <w:t>2023-10-27: Sprint 23-18</w:t>
      </w:r>
    </w:p>
    <w:p w14:paraId="0000003E"/>
    <w:p w14:paraId="0000003F">
      <w:pPr>
        <w:rPr>
          <w:b/>
        </w:rPr>
      </w:pPr>
      <w:r>
        <w:rPr>
          <w:b/>
          <w:rtl w:val="0"/>
        </w:rPr>
        <w:t>Completed Tickets - CV:</w:t>
      </w:r>
    </w:p>
    <w:p w14:paraId="00000040">
      <w:pPr>
        <w:numPr>
          <w:ilvl w:val="0"/>
          <w:numId w:val="1"/>
        </w:numPr>
        <w:ind w:left="720" w:hanging="360"/>
        <w:rPr>
          <w:sz w:val="21"/>
          <w:szCs w:val="21"/>
        </w:rPr>
      </w:pPr>
      <w:r>
        <w:rPr>
          <w:sz w:val="20"/>
          <w:szCs w:val="20"/>
          <w:highlight w:val="white"/>
          <w:rtl w:val="0"/>
        </w:rPr>
        <w:t>12966: Cattle Management Lot Type dropdown sort</w:t>
      </w:r>
    </w:p>
    <w:p w14:paraId="00000041">
      <w:pPr>
        <w:rPr>
          <w:sz w:val="20"/>
          <w:szCs w:val="20"/>
          <w:highlight w:val="white"/>
        </w:rPr>
      </w:pPr>
    </w:p>
    <w:p w14:paraId="00000042">
      <w:pPr>
        <w:rPr>
          <w:b/>
          <w:highlight w:val="white"/>
        </w:rPr>
      </w:pPr>
      <w:r>
        <w:rPr>
          <w:b/>
          <w:highlight w:val="white"/>
          <w:rtl w:val="0"/>
        </w:rPr>
        <w:t>Completed Tickets - PV:</w:t>
      </w:r>
    </w:p>
    <w:p w14:paraId="00000043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  <w:rtl w:val="0"/>
        </w:rPr>
        <w:t>12816: Prod Accounting (React) - warn when a load is removed from a route if it has PigGroupLedger activity 12725: Prod Accounting - Pig Group: Health tab fix column (React) 12866: Prod Accounting (react) - Market Utility changes [fixes required]</w:t>
      </w:r>
    </w:p>
    <w:p w14:paraId="00000044">
      <w:pPr>
        <w:rPr>
          <w:sz w:val="20"/>
          <w:szCs w:val="20"/>
          <w:highlight w:val="white"/>
        </w:rPr>
      </w:pPr>
    </w:p>
    <w:p w14:paraId="00000045">
      <w:pPr>
        <w:rPr>
          <w:b/>
          <w:highlight w:val="white"/>
        </w:rPr>
      </w:pPr>
      <w:r>
        <w:rPr>
          <w:b/>
          <w:highlight w:val="white"/>
          <w:rtl w:val="0"/>
        </w:rPr>
        <w:t>Completed Screens - PV:</w:t>
      </w:r>
    </w:p>
    <w:p w14:paraId="00000046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  <w:rtl w:val="0"/>
        </w:rPr>
        <w:t>Accounting - Exports</w:t>
      </w:r>
    </w:p>
    <w:p w14:paraId="00000047">
      <w:pPr>
        <w:rPr>
          <w:sz w:val="20"/>
          <w:szCs w:val="20"/>
          <w:highlight w:val="white"/>
        </w:rPr>
      </w:pPr>
    </w:p>
    <w:p w14:paraId="00000048">
      <w:pPr>
        <w:ind w:left="720" w:firstLine="0"/>
      </w:pPr>
    </w:p>
    <w:p w14:paraId="00000049">
      <w:r>
        <w:rPr>
          <w:rtl w:val="0"/>
        </w:rPr>
        <w:t xml:space="preserve">Environment: </w:t>
      </w:r>
      <w:r>
        <w:fldChar w:fldCharType="begin"/>
      </w:r>
      <w:r>
        <w:instrText xml:space="preserve"> HYPERLINK "https://demo1.folio3.com:8983/cattleview/login" \h </w:instrText>
      </w:r>
      <w:r>
        <w:fldChar w:fldCharType="separate"/>
      </w:r>
      <w:r>
        <w:rPr>
          <w:color w:val="1155CC"/>
          <w:u w:val="single"/>
          <w:rtl w:val="0"/>
        </w:rPr>
        <w:t>https://demo1.folio3.com:/login</w:t>
      </w:r>
      <w:r>
        <w:rPr>
          <w:color w:val="1155CC"/>
          <w:u w:val="single"/>
          <w:rtl w:val="0"/>
        </w:rPr>
        <w:fldChar w:fldCharType="end"/>
      </w:r>
    </w:p>
    <w:p w14:paraId="0000004A">
      <w:r>
        <w:rPr>
          <w:rtl w:val="0"/>
        </w:rPr>
        <w:t>Environment name: QA</w:t>
      </w:r>
    </w:p>
    <w:p w14:paraId="0000004B">
      <w:pPr>
        <w:pStyle w:val="3"/>
        <w:keepNext w:val="0"/>
        <w:keepLines w:val="0"/>
        <w:spacing w:after="80"/>
      </w:pPr>
      <w:bookmarkStart w:id="3" w:name="_rkuynq9zf9b9" w:colFirst="0" w:colLast="0"/>
      <w:bookmarkEnd w:id="3"/>
      <w:r>
        <w:rPr>
          <w:b/>
          <w:color w:val="6AA84F"/>
          <w:sz w:val="28"/>
          <w:szCs w:val="28"/>
          <w:rtl w:val="0"/>
        </w:rPr>
        <w:t>2023-11-17: Sprint 23-19</w:t>
      </w:r>
    </w:p>
    <w:p w14:paraId="0000004C"/>
    <w:p w14:paraId="0000004D">
      <w:pPr>
        <w:rPr>
          <w:b/>
        </w:rPr>
      </w:pPr>
      <w:r>
        <w:rPr>
          <w:b/>
          <w:rtl w:val="0"/>
        </w:rPr>
        <w:t>Completed Tickets - CV:</w:t>
      </w:r>
    </w:p>
    <w:p w14:paraId="0000004E"/>
    <w:p w14:paraId="0000004F">
      <w:pPr>
        <w:numPr>
          <w:ilvl w:val="0"/>
          <w:numId w:val="6"/>
        </w:numPr>
        <w:ind w:left="720" w:hanging="360"/>
      </w:pPr>
      <w:r>
        <w:rPr>
          <w:rtl w:val="0"/>
        </w:rPr>
        <w:t>13003: Pen Config - Sublocation Drop-Down</w:t>
      </w:r>
    </w:p>
    <w:p w14:paraId="00000050">
      <w:pPr>
        <w:numPr>
          <w:ilvl w:val="0"/>
          <w:numId w:val="6"/>
        </w:numPr>
        <w:ind w:left="720" w:hanging="360"/>
        <w:rPr>
          <w:u w:val="none"/>
        </w:rPr>
      </w:pPr>
      <w:r>
        <w:rPr>
          <w:rtl w:val="0"/>
        </w:rPr>
        <w:t>13049: Lot Expenses&gt;Changing Tabs Lot Entry to Pen Entry</w:t>
      </w:r>
    </w:p>
    <w:p w14:paraId="00000051">
      <w:pPr>
        <w:numPr>
          <w:ilvl w:val="0"/>
          <w:numId w:val="6"/>
        </w:numPr>
        <w:ind w:left="720" w:hanging="360"/>
        <w:rPr>
          <w:u w:val="none"/>
        </w:rPr>
      </w:pPr>
      <w:r>
        <w:rPr>
          <w:rtl w:val="0"/>
        </w:rPr>
        <w:t>13026: General Accounting&gt;Settlements payee incorrect in check info section until update or refresh</w:t>
      </w:r>
    </w:p>
    <w:p w14:paraId="00000052">
      <w:pPr>
        <w:numPr>
          <w:ilvl w:val="0"/>
          <w:numId w:val="6"/>
        </w:numPr>
        <w:ind w:left="720" w:hanging="360"/>
        <w:rPr>
          <w:u w:val="none"/>
        </w:rPr>
      </w:pPr>
      <w:r>
        <w:rPr>
          <w:rtl w:val="0"/>
        </w:rPr>
        <w:t>13052: Cattle Management - Lot Transfers new CWT field visibility on edit</w:t>
      </w:r>
    </w:p>
    <w:p w14:paraId="00000053">
      <w:pPr>
        <w:numPr>
          <w:ilvl w:val="0"/>
          <w:numId w:val="6"/>
        </w:numPr>
        <w:ind w:left="720" w:hanging="360"/>
        <w:rPr>
          <w:u w:val="none"/>
        </w:rPr>
      </w:pPr>
      <w:r>
        <w:rPr>
          <w:rtl w:val="0"/>
        </w:rPr>
        <w:t>13051: Inventory&gt;Mill Ops Daily UTC date issue</w:t>
      </w:r>
    </w:p>
    <w:p w14:paraId="00000054">
      <w:pPr>
        <w:ind w:left="0" w:firstLine="0"/>
        <w:rPr>
          <w:sz w:val="20"/>
          <w:szCs w:val="20"/>
          <w:highlight w:val="white"/>
        </w:rPr>
      </w:pPr>
    </w:p>
    <w:p w14:paraId="00000055">
      <w:pPr>
        <w:rPr>
          <w:sz w:val="20"/>
          <w:szCs w:val="20"/>
          <w:highlight w:val="white"/>
        </w:rPr>
      </w:pPr>
    </w:p>
    <w:p w14:paraId="00000056">
      <w:pPr>
        <w:rPr>
          <w:b/>
          <w:highlight w:val="white"/>
        </w:rPr>
      </w:pPr>
      <w:r>
        <w:rPr>
          <w:b/>
          <w:highlight w:val="white"/>
          <w:rtl w:val="0"/>
        </w:rPr>
        <w:t>Completed Screens - PV:</w:t>
      </w:r>
    </w:p>
    <w:p w14:paraId="00000057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  <w:rtl w:val="0"/>
        </w:rPr>
        <w:t>Marketing Module: Integrated it with new Porkview URLs</w:t>
      </w:r>
    </w:p>
    <w:p w14:paraId="00000058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  <w:u w:val="none"/>
        </w:rPr>
      </w:pPr>
      <w:r>
        <w:rPr>
          <w:sz w:val="20"/>
          <w:szCs w:val="20"/>
          <w:highlight w:val="white"/>
          <w:rtl w:val="0"/>
        </w:rPr>
        <w:t>Dynamic Group Closeouts</w:t>
      </w:r>
    </w:p>
    <w:p w14:paraId="00000059">
      <w:pPr>
        <w:rPr>
          <w:sz w:val="20"/>
          <w:szCs w:val="20"/>
          <w:highlight w:val="white"/>
        </w:rPr>
      </w:pPr>
    </w:p>
    <w:p w14:paraId="0000005A">
      <w:pPr>
        <w:rPr>
          <w:sz w:val="20"/>
          <w:szCs w:val="20"/>
          <w:highlight w:val="white"/>
        </w:rPr>
      </w:pPr>
    </w:p>
    <w:p w14:paraId="0000005B">
      <w:pPr>
        <w:ind w:left="720" w:firstLine="0"/>
      </w:pPr>
    </w:p>
    <w:p w14:paraId="0000005C">
      <w:r>
        <w:rPr>
          <w:rtl w:val="0"/>
        </w:rPr>
        <w:t xml:space="preserve">Environment: </w:t>
      </w:r>
      <w:r>
        <w:fldChar w:fldCharType="begin"/>
      </w:r>
      <w:r>
        <w:instrText xml:space="preserve"> HYPERLINK "https://demo1.folio3.com:8983/cattleview/login" \h </w:instrText>
      </w:r>
      <w:r>
        <w:fldChar w:fldCharType="separate"/>
      </w:r>
      <w:r>
        <w:rPr>
          <w:color w:val="1155CC"/>
          <w:u w:val="single"/>
          <w:rtl w:val="0"/>
        </w:rPr>
        <w:t>https://demo1.folio3.com:/login</w:t>
      </w:r>
      <w:r>
        <w:rPr>
          <w:color w:val="1155CC"/>
          <w:u w:val="single"/>
          <w:rtl w:val="0"/>
        </w:rPr>
        <w:fldChar w:fldCharType="end"/>
      </w:r>
    </w:p>
    <w:p w14:paraId="0000005D">
      <w:r>
        <w:rPr>
          <w:rtl w:val="0"/>
        </w:rPr>
        <w:t>Environment name: QA</w:t>
      </w:r>
    </w:p>
    <w:p w14:paraId="0000005E">
      <w:pPr>
        <w:pStyle w:val="3"/>
        <w:keepNext w:val="0"/>
        <w:keepLines w:val="0"/>
        <w:spacing w:after="80"/>
      </w:pPr>
      <w:bookmarkStart w:id="4" w:name="_z324ebpkry6n" w:colFirst="0" w:colLast="0"/>
      <w:bookmarkEnd w:id="4"/>
      <w:r>
        <w:rPr>
          <w:b/>
          <w:color w:val="6AA84F"/>
          <w:sz w:val="28"/>
          <w:szCs w:val="28"/>
          <w:rtl w:val="0"/>
        </w:rPr>
        <w:t>2023-12-08: Sprint 23-20</w:t>
      </w:r>
    </w:p>
    <w:p w14:paraId="0000005F"/>
    <w:p w14:paraId="00000060">
      <w:pPr>
        <w:rPr>
          <w:b/>
        </w:rPr>
      </w:pPr>
      <w:r>
        <w:rPr>
          <w:b/>
          <w:rtl w:val="0"/>
        </w:rPr>
        <w:t>Completed Tickets - CV:</w:t>
      </w:r>
    </w:p>
    <w:p w14:paraId="00000061"/>
    <w:p w14:paraId="00000062">
      <w:pPr>
        <w:numPr>
          <w:ilvl w:val="0"/>
          <w:numId w:val="6"/>
        </w:numPr>
        <w:ind w:left="720" w:hanging="360"/>
      </w:pPr>
      <w:r>
        <w:rPr>
          <w:sz w:val="20"/>
          <w:szCs w:val="20"/>
          <w:highlight w:val="white"/>
          <w:rtl w:val="0"/>
        </w:rPr>
        <w:t>13028: CV React - Arrivals Screen Enhancements</w:t>
      </w:r>
    </w:p>
    <w:p w14:paraId="00000063">
      <w:pPr>
        <w:numPr>
          <w:ilvl w:val="0"/>
          <w:numId w:val="6"/>
        </w:numPr>
        <w:ind w:left="720" w:hanging="360"/>
      </w:pPr>
      <w:r>
        <w:rPr>
          <w:sz w:val="20"/>
          <w:szCs w:val="20"/>
          <w:highlight w:val="white"/>
          <w:rtl w:val="0"/>
        </w:rPr>
        <w:t>13059: CV React - Settlements Multiple Program Adjustments</w:t>
      </w:r>
    </w:p>
    <w:p w14:paraId="00000064">
      <w:pPr>
        <w:rPr>
          <w:sz w:val="20"/>
          <w:szCs w:val="20"/>
          <w:highlight w:val="white"/>
        </w:rPr>
      </w:pPr>
    </w:p>
    <w:p w14:paraId="00000065">
      <w:pPr>
        <w:rPr>
          <w:b/>
        </w:rPr>
      </w:pPr>
      <w:r>
        <w:rPr>
          <w:b/>
          <w:rtl w:val="0"/>
        </w:rPr>
        <w:t>Completed Tickets - PV:</w:t>
      </w:r>
    </w:p>
    <w:p w14:paraId="00000066"/>
    <w:p w14:paraId="00000067">
      <w:pPr>
        <w:numPr>
          <w:ilvl w:val="0"/>
          <w:numId w:val="6"/>
        </w:numPr>
        <w:ind w:left="720" w:hanging="360"/>
      </w:pPr>
      <w:r>
        <w:rPr>
          <w:sz w:val="20"/>
          <w:szCs w:val="20"/>
          <w:highlight w:val="white"/>
          <w:rtl w:val="0"/>
        </w:rPr>
        <w:t>13104: Market Utility - Filter/Search View not displaying room fields correctly</w:t>
      </w:r>
    </w:p>
    <w:p w14:paraId="00000068">
      <w:pPr>
        <w:numPr>
          <w:ilvl w:val="0"/>
          <w:numId w:val="6"/>
        </w:numPr>
        <w:ind w:left="720" w:hanging="360"/>
      </w:pPr>
      <w:r>
        <w:rPr>
          <w:sz w:val="20"/>
          <w:szCs w:val="20"/>
          <w:highlight w:val="white"/>
          <w:rtl w:val="0"/>
        </w:rPr>
        <w:t>12991: Prod Accounting - Farms maint - requiree Farm Manager</w:t>
      </w:r>
    </w:p>
    <w:p w14:paraId="00000069">
      <w:pPr>
        <w:numPr>
          <w:ilvl w:val="0"/>
          <w:numId w:val="6"/>
        </w:numPr>
        <w:ind w:left="720" w:hanging="360"/>
      </w:pPr>
      <w:r>
        <w:rPr>
          <w:sz w:val="20"/>
          <w:szCs w:val="20"/>
          <w:highlight w:val="white"/>
          <w:rtl w:val="0"/>
        </w:rPr>
        <w:t>13111: Dock Time - Clone error</w:t>
      </w:r>
    </w:p>
    <w:p w14:paraId="0000006A">
      <w:pPr>
        <w:rPr>
          <w:sz w:val="20"/>
          <w:szCs w:val="20"/>
          <w:highlight w:val="white"/>
        </w:rPr>
      </w:pPr>
    </w:p>
    <w:p w14:paraId="0000006B">
      <w:pPr>
        <w:rPr>
          <w:sz w:val="20"/>
          <w:szCs w:val="20"/>
          <w:highlight w:val="white"/>
        </w:rPr>
      </w:pPr>
    </w:p>
    <w:p w14:paraId="0000006C">
      <w:pPr>
        <w:rPr>
          <w:b/>
          <w:highlight w:val="white"/>
        </w:rPr>
      </w:pPr>
      <w:r>
        <w:rPr>
          <w:b/>
          <w:highlight w:val="white"/>
          <w:rtl w:val="0"/>
        </w:rPr>
        <w:t>Completed Screens - PV:</w:t>
      </w:r>
    </w:p>
    <w:p w14:paraId="0000006D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  <w:rtl w:val="0"/>
        </w:rPr>
        <w:t>Gilt Group</w:t>
      </w:r>
    </w:p>
    <w:p w14:paraId="0000006E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  <w:rtl w:val="0"/>
        </w:rPr>
        <w:t>Pig Group Mortality</w:t>
      </w:r>
    </w:p>
    <w:p w14:paraId="0000006F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  <w:rtl w:val="0"/>
        </w:rPr>
        <w:t>Farm Setup - Partial</w:t>
      </w:r>
    </w:p>
    <w:p w14:paraId="00000070">
      <w:pPr>
        <w:ind w:left="0" w:firstLine="0"/>
        <w:rPr>
          <w:sz w:val="20"/>
          <w:szCs w:val="20"/>
          <w:highlight w:val="white"/>
        </w:rPr>
      </w:pPr>
    </w:p>
    <w:p w14:paraId="00000071">
      <w:pPr>
        <w:rPr>
          <w:sz w:val="20"/>
          <w:szCs w:val="20"/>
          <w:highlight w:val="white"/>
        </w:rPr>
      </w:pPr>
    </w:p>
    <w:p w14:paraId="00000072">
      <w:pPr>
        <w:ind w:left="720" w:firstLine="0"/>
      </w:pPr>
    </w:p>
    <w:p w14:paraId="00000073">
      <w:r>
        <w:rPr>
          <w:rtl w:val="0"/>
        </w:rPr>
        <w:t xml:space="preserve">Environment: </w:t>
      </w:r>
      <w:r>
        <w:fldChar w:fldCharType="begin"/>
      </w:r>
      <w:r>
        <w:instrText xml:space="preserve"> HYPERLINK "https://demo1.folio3.com:8983/cattleview/login" \h </w:instrText>
      </w:r>
      <w:r>
        <w:fldChar w:fldCharType="separate"/>
      </w:r>
      <w:r>
        <w:rPr>
          <w:color w:val="1155CC"/>
          <w:u w:val="single"/>
          <w:rtl w:val="0"/>
        </w:rPr>
        <w:t>https://demo1.folio3.com:/login</w:t>
      </w:r>
      <w:r>
        <w:rPr>
          <w:color w:val="1155CC"/>
          <w:u w:val="single"/>
          <w:rtl w:val="0"/>
        </w:rPr>
        <w:fldChar w:fldCharType="end"/>
      </w:r>
    </w:p>
    <w:p w14:paraId="00000074">
      <w:r>
        <w:rPr>
          <w:rtl w:val="0"/>
        </w:rPr>
        <w:t>Environment name: QA</w:t>
      </w:r>
    </w:p>
    <w:p w14:paraId="00000075">
      <w:pPr>
        <w:pStyle w:val="3"/>
        <w:keepNext w:val="0"/>
        <w:keepLines w:val="0"/>
        <w:spacing w:after="80"/>
      </w:pPr>
      <w:bookmarkStart w:id="5" w:name="_angorbx7drfr" w:colFirst="0" w:colLast="0"/>
      <w:bookmarkEnd w:id="5"/>
      <w:r>
        <w:rPr>
          <w:b/>
          <w:color w:val="6AA84F"/>
          <w:sz w:val="28"/>
          <w:szCs w:val="28"/>
          <w:rtl w:val="0"/>
        </w:rPr>
        <w:t>2024-01-09: Sprint 23-21</w:t>
      </w:r>
    </w:p>
    <w:p w14:paraId="00000076"/>
    <w:p w14:paraId="00000077">
      <w:pPr>
        <w:rPr>
          <w:b/>
        </w:rPr>
      </w:pPr>
      <w:r>
        <w:rPr>
          <w:b/>
          <w:rtl w:val="0"/>
        </w:rPr>
        <w:t>Completed Tickets - CV:</w:t>
      </w:r>
    </w:p>
    <w:p w14:paraId="00000078"/>
    <w:p w14:paraId="00000079">
      <w:pPr>
        <w:numPr>
          <w:ilvl w:val="0"/>
          <w:numId w:val="6"/>
        </w:numPr>
        <w:ind w:left="720" w:hanging="360"/>
      </w:pPr>
      <w:r>
        <w:rPr>
          <w:sz w:val="20"/>
          <w:szCs w:val="20"/>
          <w:highlight w:val="white"/>
          <w:rtl w:val="0"/>
        </w:rPr>
        <w:t>13124: Cattle Management&gt;Transfer Schedule&gt;Lot Transfer add cluster for available target locations lot transfer</w:t>
      </w:r>
    </w:p>
    <w:p w14:paraId="0000007A">
      <w:pPr>
        <w:numPr>
          <w:ilvl w:val="0"/>
          <w:numId w:val="6"/>
        </w:numPr>
        <w:ind w:left="720" w:hanging="360"/>
      </w:pPr>
      <w:r>
        <w:rPr>
          <w:sz w:val="20"/>
          <w:szCs w:val="20"/>
          <w:highlight w:val="white"/>
          <w:rtl w:val="0"/>
        </w:rPr>
        <w:t>13145: Lot Transfer Cluster Edit populating pen and lot incorrectly</w:t>
      </w:r>
    </w:p>
    <w:p w14:paraId="0000007B">
      <w:pPr>
        <w:numPr>
          <w:ilvl w:val="0"/>
          <w:numId w:val="6"/>
        </w:numPr>
        <w:ind w:left="720" w:hanging="360"/>
      </w:pPr>
      <w:r>
        <w:rPr>
          <w:sz w:val="20"/>
          <w:szCs w:val="20"/>
          <w:highlight w:val="white"/>
          <w:rtl w:val="0"/>
        </w:rPr>
        <w:t>13146: Lot Transfer default checkbox when location change not in cluster</w:t>
      </w:r>
    </w:p>
    <w:p w14:paraId="0000007C">
      <w:pPr>
        <w:rPr>
          <w:sz w:val="20"/>
          <w:szCs w:val="20"/>
          <w:highlight w:val="white"/>
        </w:rPr>
      </w:pPr>
    </w:p>
    <w:p w14:paraId="0000007D">
      <w:pPr>
        <w:rPr>
          <w:b/>
        </w:rPr>
      </w:pPr>
      <w:r>
        <w:rPr>
          <w:b/>
          <w:rtl w:val="0"/>
        </w:rPr>
        <w:t>Completed Tickets - PV:</w:t>
      </w:r>
    </w:p>
    <w:p w14:paraId="0000007E"/>
    <w:p w14:paraId="0000007F">
      <w:pPr>
        <w:numPr>
          <w:ilvl w:val="0"/>
          <w:numId w:val="6"/>
        </w:numPr>
        <w:ind w:left="720" w:hanging="360"/>
      </w:pPr>
      <w:r>
        <w:rPr>
          <w:sz w:val="20"/>
          <w:szCs w:val="20"/>
          <w:highlight w:val="white"/>
          <w:rtl w:val="0"/>
        </w:rPr>
        <w:t>13129: PV Menu remove Trailer Audit screen selection</w:t>
      </w:r>
    </w:p>
    <w:p w14:paraId="00000080">
      <w:pPr>
        <w:numPr>
          <w:ilvl w:val="0"/>
          <w:numId w:val="6"/>
        </w:numPr>
        <w:ind w:left="720" w:hanging="360"/>
      </w:pPr>
      <w:r>
        <w:rPr>
          <w:sz w:val="20"/>
          <w:szCs w:val="20"/>
          <w:highlight w:val="white"/>
          <w:rtl w:val="0"/>
        </w:rPr>
        <w:t>13130: Marketing - Remove Plan Link</w:t>
      </w:r>
    </w:p>
    <w:p w14:paraId="00000081">
      <w:pPr>
        <w:numPr>
          <w:ilvl w:val="0"/>
          <w:numId w:val="6"/>
        </w:numPr>
        <w:ind w:left="720" w:hanging="360"/>
      </w:pPr>
      <w:r>
        <w:rPr>
          <w:sz w:val="20"/>
          <w:szCs w:val="20"/>
          <w:highlight w:val="white"/>
          <w:rtl w:val="0"/>
        </w:rPr>
        <w:t>13131: React Menu items sorting</w:t>
      </w:r>
    </w:p>
    <w:p w14:paraId="00000082">
      <w:pPr>
        <w:numPr>
          <w:ilvl w:val="0"/>
          <w:numId w:val="6"/>
        </w:numPr>
        <w:ind w:left="720" w:hanging="360"/>
      </w:pPr>
      <w:r>
        <w:rPr>
          <w:rFonts w:ascii="Roboto" w:hAnsi="Roboto" w:eastAsia="Roboto" w:cs="Roboto"/>
          <w:highlight w:val="white"/>
          <w:rtl w:val="0"/>
        </w:rPr>
        <w:t>13186: issues in posting Records in varies modules due to Column Changes in Azure</w:t>
      </w:r>
    </w:p>
    <w:p w14:paraId="00000083">
      <w:pPr>
        <w:rPr>
          <w:sz w:val="20"/>
          <w:szCs w:val="20"/>
          <w:highlight w:val="white"/>
        </w:rPr>
      </w:pPr>
    </w:p>
    <w:p w14:paraId="00000084">
      <w:pPr>
        <w:rPr>
          <w:sz w:val="20"/>
          <w:szCs w:val="20"/>
          <w:highlight w:val="white"/>
        </w:rPr>
      </w:pPr>
    </w:p>
    <w:p w14:paraId="00000085">
      <w:pPr>
        <w:rPr>
          <w:sz w:val="20"/>
          <w:szCs w:val="20"/>
          <w:highlight w:val="white"/>
        </w:rPr>
      </w:pPr>
      <w:r>
        <w:rPr>
          <w:b/>
          <w:highlight w:val="white"/>
          <w:rtl w:val="0"/>
        </w:rPr>
        <w:t>Completed Screens - PV:</w:t>
      </w:r>
    </w:p>
    <w:p w14:paraId="00000086">
      <w:pPr>
        <w:numPr>
          <w:ilvl w:val="0"/>
          <w:numId w:val="4"/>
        </w:numPr>
        <w:ind w:left="720" w:hanging="360"/>
      </w:pPr>
      <w:r>
        <w:rPr>
          <w:sz w:val="20"/>
          <w:szCs w:val="20"/>
          <w:highlight w:val="white"/>
          <w:rtl w:val="0"/>
        </w:rPr>
        <w:t>Farm Detail</w:t>
      </w:r>
    </w:p>
    <w:p w14:paraId="00000087">
      <w:pPr>
        <w:numPr>
          <w:ilvl w:val="0"/>
          <w:numId w:val="4"/>
        </w:numPr>
        <w:ind w:left="720" w:hanging="360"/>
      </w:pPr>
      <w:r>
        <w:rPr>
          <w:sz w:val="20"/>
          <w:szCs w:val="20"/>
          <w:highlight w:val="white"/>
          <w:rtl w:val="0"/>
        </w:rPr>
        <w:t>Farm Structure</w:t>
      </w:r>
    </w:p>
    <w:p w14:paraId="00000088">
      <w:pPr>
        <w:numPr>
          <w:ilvl w:val="0"/>
          <w:numId w:val="4"/>
        </w:numPr>
        <w:ind w:left="720" w:hanging="360"/>
      </w:pPr>
      <w:r>
        <w:rPr>
          <w:sz w:val="20"/>
          <w:szCs w:val="20"/>
          <w:highlight w:val="white"/>
          <w:rtl w:val="0"/>
        </w:rPr>
        <w:t>Health Status</w:t>
      </w:r>
    </w:p>
    <w:p w14:paraId="00000089">
      <w:pPr>
        <w:numPr>
          <w:ilvl w:val="0"/>
          <w:numId w:val="4"/>
        </w:numPr>
        <w:ind w:left="720" w:hanging="360"/>
      </w:pPr>
      <w:r>
        <w:rPr>
          <w:sz w:val="20"/>
          <w:szCs w:val="20"/>
          <w:highlight w:val="white"/>
          <w:rtl w:val="0"/>
        </w:rPr>
        <w:t>Documents</w:t>
      </w:r>
    </w:p>
    <w:p w14:paraId="0000008A">
      <w:pPr>
        <w:rPr>
          <w:sz w:val="20"/>
          <w:szCs w:val="20"/>
          <w:highlight w:val="white"/>
        </w:rPr>
      </w:pPr>
    </w:p>
    <w:p w14:paraId="0000008B">
      <w:pPr>
        <w:rPr>
          <w:sz w:val="20"/>
          <w:szCs w:val="20"/>
          <w:highlight w:val="white"/>
        </w:rPr>
      </w:pPr>
    </w:p>
    <w:p w14:paraId="0000008C">
      <w:pPr>
        <w:ind w:left="720" w:firstLine="0"/>
      </w:pPr>
    </w:p>
    <w:p w14:paraId="0000008D">
      <w:r>
        <w:rPr>
          <w:rtl w:val="0"/>
        </w:rPr>
        <w:t xml:space="preserve">Environment: </w:t>
      </w:r>
      <w:r>
        <w:fldChar w:fldCharType="begin"/>
      </w:r>
      <w:r>
        <w:instrText xml:space="preserve"> HYPERLINK "https://demo1.folio3.com:8983/cattleview/login" \h </w:instrText>
      </w:r>
      <w:r>
        <w:fldChar w:fldCharType="separate"/>
      </w:r>
      <w:r>
        <w:rPr>
          <w:color w:val="1155CC"/>
          <w:u w:val="single"/>
          <w:rtl w:val="0"/>
        </w:rPr>
        <w:t>https://demo1.folio3.com:/login</w:t>
      </w:r>
      <w:r>
        <w:rPr>
          <w:color w:val="1155CC"/>
          <w:u w:val="single"/>
          <w:rtl w:val="0"/>
        </w:rPr>
        <w:fldChar w:fldCharType="end"/>
      </w:r>
    </w:p>
    <w:p w14:paraId="0000008E">
      <w:r>
        <w:rPr>
          <w:rtl w:val="0"/>
        </w:rPr>
        <w:t>Environment name: QA</w:t>
      </w:r>
    </w:p>
    <w:p w14:paraId="0000008F">
      <w:pPr>
        <w:pStyle w:val="3"/>
        <w:keepNext w:val="0"/>
        <w:keepLines w:val="0"/>
        <w:spacing w:after="80"/>
      </w:pPr>
      <w:bookmarkStart w:id="6" w:name="_javwuqnayc8h" w:colFirst="0" w:colLast="0"/>
      <w:bookmarkEnd w:id="6"/>
      <w:r>
        <w:rPr>
          <w:b/>
          <w:color w:val="6AA84F"/>
          <w:sz w:val="28"/>
          <w:szCs w:val="28"/>
          <w:rtl w:val="0"/>
        </w:rPr>
        <w:t>2024-01-25: Sprint 24-1</w:t>
      </w:r>
    </w:p>
    <w:p w14:paraId="00000090"/>
    <w:p w14:paraId="00000091">
      <w:pPr>
        <w:rPr>
          <w:b/>
        </w:rPr>
      </w:pPr>
      <w:r>
        <w:rPr>
          <w:b/>
          <w:rtl w:val="0"/>
        </w:rPr>
        <w:t>Completed Tickets - CV:</w:t>
      </w:r>
    </w:p>
    <w:p w14:paraId="00000092">
      <w:pPr>
        <w:ind w:left="0" w:firstLine="0"/>
      </w:pPr>
    </w:p>
    <w:p w14:paraId="00000093">
      <w:pPr>
        <w:numPr>
          <w:ilvl w:val="0"/>
          <w:numId w:val="6"/>
        </w:numPr>
        <w:ind w:left="720" w:hanging="360"/>
      </w:pPr>
      <w:r>
        <w:fldChar w:fldCharType="begin"/>
      </w:r>
      <w:r>
        <w:instrText xml:space="preserve"> HYPERLINK "https://cactusfeeders.visualstudio.com/Cattleview%20React/_workitems/edit/13212" \h </w:instrText>
      </w:r>
      <w:r>
        <w:fldChar w:fldCharType="separate"/>
      </w:r>
      <w:r>
        <w:rPr>
          <w:color w:val="1155CC"/>
          <w:u w:val="single"/>
          <w:rtl w:val="0"/>
        </w:rPr>
        <w:t>User Story 1312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>: CV React - Shipments - Headcount Default</w:t>
      </w:r>
    </w:p>
    <w:p w14:paraId="00000094">
      <w:pPr>
        <w:numPr>
          <w:ilvl w:val="0"/>
          <w:numId w:val="6"/>
        </w:numPr>
        <w:ind w:left="720" w:hanging="360"/>
      </w:pPr>
      <w:r>
        <w:fldChar w:fldCharType="begin"/>
      </w:r>
      <w:r>
        <w:instrText xml:space="preserve"> HYPERLINK "https://cactusfeeders.visualstudio.com/Cattleview%20React/_workitems/edit/13159" \h </w:instrText>
      </w:r>
      <w:r>
        <w:fldChar w:fldCharType="separate"/>
      </w:r>
      <w:r>
        <w:rPr>
          <w:color w:val="1155CC"/>
          <w:u w:val="single"/>
          <w:rtl w:val="0"/>
        </w:rPr>
        <w:t>User Story 1359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>: Lot Expense validation check</w:t>
      </w:r>
    </w:p>
    <w:p w14:paraId="00000095">
      <w:pPr>
        <w:numPr>
          <w:ilvl w:val="0"/>
          <w:numId w:val="6"/>
        </w:numPr>
        <w:ind w:left="720" w:hanging="360"/>
      </w:pPr>
      <w:r>
        <w:fldChar w:fldCharType="begin"/>
      </w:r>
      <w:r>
        <w:instrText xml:space="preserve"> HYPERLINK "https://cactusfeeders.visualstudio.com/Cattleview%20React/_workitems/edit/13200" \h </w:instrText>
      </w:r>
      <w:r>
        <w:fldChar w:fldCharType="separate"/>
      </w:r>
      <w:r>
        <w:rPr>
          <w:color w:val="1155CC"/>
          <w:u w:val="single"/>
          <w:rtl w:val="0"/>
        </w:rPr>
        <w:t>Bug 1300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>: Cattle Charges - Lot Expenses item dropdown not filtering for non-stock</w:t>
      </w:r>
    </w:p>
    <w:p w14:paraId="00000096">
      <w:pPr>
        <w:numPr>
          <w:ilvl w:val="0"/>
          <w:numId w:val="6"/>
        </w:numPr>
        <w:ind w:left="720" w:hanging="360"/>
      </w:pPr>
      <w:r>
        <w:fldChar w:fldCharType="begin"/>
      </w:r>
      <w:r>
        <w:instrText xml:space="preserve"> HYPERLINK "https://cactusfeeders.visualstudio.com/Cattleview%20React/_workitems/edit/13152" \h </w:instrText>
      </w:r>
      <w:r>
        <w:fldChar w:fldCharType="separate"/>
      </w:r>
      <w:r>
        <w:rPr>
          <w:color w:val="1155CC"/>
          <w:u w:val="single"/>
          <w:rtl w:val="0"/>
        </w:rPr>
        <w:t>User Stoy 152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>: CV Lot Ownership Assignment - Bulk Update</w:t>
      </w:r>
    </w:p>
    <w:p w14:paraId="00000097">
      <w:pPr>
        <w:numPr>
          <w:ilvl w:val="0"/>
          <w:numId w:val="6"/>
        </w:numPr>
        <w:ind w:left="720" w:hanging="360"/>
      </w:pPr>
      <w:r>
        <w:fldChar w:fldCharType="begin"/>
      </w:r>
      <w:r>
        <w:instrText xml:space="preserve"> HYPERLINK "https://cactusfeeders.visualstudio.com/Cattleview%20React/_workitems/edit/13097" \h </w:instrText>
      </w:r>
      <w:r>
        <w:fldChar w:fldCharType="separate"/>
      </w:r>
      <w:r>
        <w:rPr>
          <w:color w:val="1155CC"/>
          <w:u w:val="single"/>
          <w:rtl w:val="0"/>
        </w:rPr>
        <w:t>Task 137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>: Delete Outside Movement/Transfers</w:t>
      </w:r>
    </w:p>
    <w:p w14:paraId="00000098">
      <w:pPr>
        <w:ind w:left="720" w:firstLine="0"/>
      </w:pPr>
    </w:p>
    <w:p w14:paraId="00000099">
      <w:r>
        <w:rPr>
          <w:rtl w:val="0"/>
        </w:rPr>
        <w:t xml:space="preserve">Environment: </w:t>
      </w:r>
      <w:r>
        <w:fldChar w:fldCharType="begin"/>
      </w:r>
      <w:r>
        <w:instrText xml:space="preserve"> HYPERLINK "https://demo1.folio3.com:8983/cattleview/login" \h </w:instrText>
      </w:r>
      <w:r>
        <w:fldChar w:fldCharType="separate"/>
      </w:r>
      <w:r>
        <w:rPr>
          <w:color w:val="1155CC"/>
          <w:u w:val="single"/>
          <w:rtl w:val="0"/>
        </w:rPr>
        <w:t>https://demo1.folio3.com/login</w:t>
      </w:r>
      <w:r>
        <w:rPr>
          <w:color w:val="1155CC"/>
          <w:u w:val="single"/>
          <w:rtl w:val="0"/>
        </w:rPr>
        <w:fldChar w:fldCharType="end"/>
      </w:r>
    </w:p>
    <w:p w14:paraId="0000010D">
      <w:r>
        <w:rPr>
          <w:rtl w:val="0"/>
        </w:rPr>
        <w:t>Environment name: QA</w:t>
      </w:r>
      <w:bookmarkStart w:id="7" w:name="_GoBack"/>
      <w:bookmarkEnd w:id="7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A8440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3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2025-05-18T12:14:43Z</dcterms:created>
  <dc:creator>awaissubhani</dc:creator>
  <cp:lastModifiedBy>Awais Subhani</cp:lastModifiedBy>
  <dcterms:modified xsi:type="dcterms:W3CDTF">2025-05-18T12:18:09Z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5B2E7F28B63149ECA34DAB37335ED066_12</vt:lpwstr>
  </property>
</Properties>
</file>